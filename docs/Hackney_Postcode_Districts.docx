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Postcode Districts in the London Borough of Hackney</w:t>
      </w:r>
    </w:p>
    <w:p>
      <w:r>
        <w:t>The London Borough of Hackney spans several postcode districts, primarily within the E and N postcode areas, as well as parts of the EC (Eastern Central) zone. Some areas are shared with neighbouring boroughs such as Tower Hamlets, Islington, and Haringey.</w:t>
      </w:r>
    </w:p>
    <w:p>
      <w:pPr>
        <w:pStyle w:val="ListBullet"/>
      </w:pPr>
      <w:r>
        <w:t>E1 – Parts of Shoreditch and Aldgate (shared with Tower Hamlets)</w:t>
      </w:r>
    </w:p>
    <w:p>
      <w:pPr>
        <w:pStyle w:val="ListBullet"/>
      </w:pPr>
      <w:r>
        <w:t>E2 – Haggerston, Hoxton (part), Shoreditch (part)</w:t>
      </w:r>
    </w:p>
    <w:p>
      <w:pPr>
        <w:pStyle w:val="ListBullet"/>
      </w:pPr>
      <w:r>
        <w:t>E5 – Clapton (Upper and Lower), Homerton (part)</w:t>
      </w:r>
    </w:p>
    <w:p>
      <w:pPr>
        <w:pStyle w:val="ListBullet"/>
      </w:pPr>
      <w:r>
        <w:t>E8 – Hackney Central, Dalston, London Fields, Haggerston (part)</w:t>
      </w:r>
    </w:p>
    <w:p>
      <w:pPr>
        <w:pStyle w:val="ListBullet"/>
      </w:pPr>
      <w:r>
        <w:t>E9 – Homerton, Hackney Wick, South Hackney, Hackney Marshes</w:t>
      </w:r>
    </w:p>
    <w:p>
      <w:pPr>
        <w:pStyle w:val="ListBullet"/>
      </w:pPr>
      <w:r>
        <w:t>E10 – Hackney Marshes (part), Upper Clapton (part)</w:t>
      </w:r>
    </w:p>
    <w:p>
      <w:pPr>
        <w:pStyle w:val="ListBullet"/>
      </w:pPr>
      <w:r>
        <w:t>EC1/EC2 – Small shared zones in Shoreditch</w:t>
      </w:r>
    </w:p>
    <w:p>
      <w:pPr>
        <w:pStyle w:val="ListBullet"/>
      </w:pPr>
      <w:r>
        <w:t>N1 – Hoxton, De Beauvoir Town, part of Shoreditch</w:t>
      </w:r>
    </w:p>
    <w:p>
      <w:pPr>
        <w:pStyle w:val="ListBullet"/>
      </w:pPr>
      <w:r>
        <w:t>N4 – Manor House and part of Finsbury Park (shared with Islington &amp; Haringey)</w:t>
      </w:r>
    </w:p>
    <w:p>
      <w:pPr>
        <w:pStyle w:val="ListBullet"/>
      </w:pPr>
      <w:r>
        <w:t>N5 – Highbury Fields (shared with Islington)</w:t>
      </w:r>
    </w:p>
    <w:p>
      <w:pPr>
        <w:pStyle w:val="ListBullet"/>
      </w:pPr>
      <w:r>
        <w:t>N16 – Stoke Newington, Newington Green, Stamford Hill West (shared with Islington &amp; Haringey)</w:t>
      </w:r>
    </w:p>
    <w:p>
      <w:r>
        <w:br/>
        <w:t>Total distinct postcode districts in Hackney: 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